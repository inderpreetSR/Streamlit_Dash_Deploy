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Streamlit &amp; Dash Insights Project</w:t>
      </w:r>
    </w:p>
    <w:p>
      <w:pPr>
        <w:jc w:val="center"/>
      </w:pPr>
      <w:r>
        <w:rPr>
          <w:i/>
          <w:sz w:val="32"/>
        </w:rPr>
        <w:t>Comprehensive Documentation &amp; Implementation Guide</w:t>
      </w:r>
    </w:p>
    <w:p/>
    <w:p>
      <w:pPr>
        <w:jc w:val="center"/>
      </w:pPr>
      <w:r>
        <w:t>Developed by: AI Assistant</w:t>
        <w:br/>
      </w:r>
      <w:r>
        <w:t>Date: January 2025</w:t>
        <w:br/>
      </w:r>
      <w:r>
        <w:t>Version: 1.0.0</w:t>
        <w:br/>
      </w:r>
      <w:r>
        <w:t>Status: Production Ready</w:t>
      </w:r>
    </w:p>
    <w:p>
      <w:r>
        <w:br w:type="page"/>
      </w:r>
    </w:p>
    <w:p>
      <w:pPr>
        <w:pStyle w:val="Heading1"/>
        <w:jc w:val="center"/>
      </w:pPr>
      <w:r>
        <w:t>Table of Contents</w:t>
      </w:r>
    </w:p>
    <w:p>
      <w:r>
        <w:rPr>
          <w:b/>
        </w:rPr>
        <w:t>Executive Summary</w:t>
      </w:r>
      <w:r>
        <w:t xml:space="preserve">                                 </w:t>
      </w:r>
      <w:r>
        <w:t>Page 3</w:t>
      </w:r>
    </w:p>
    <w:p>
      <w:r>
        <w:rPr>
          <w:b/>
        </w:rPr>
        <w:t>Project Overview</w:t>
      </w:r>
      <w:r>
        <w:t xml:space="preserve">                                  </w:t>
      </w:r>
      <w:r>
        <w:t>Page 4</w:t>
      </w:r>
    </w:p>
    <w:p>
      <w:r>
        <w:rPr>
          <w:b/>
        </w:rPr>
        <w:t>Technical Architecture</w:t>
      </w:r>
      <w:r>
        <w:t xml:space="preserve">                            </w:t>
      </w:r>
      <w:r>
        <w:t>Page 6</w:t>
      </w:r>
    </w:p>
    <w:p>
      <w:r>
        <w:rPr>
          <w:b/>
        </w:rPr>
        <w:t>Implementation Guide</w:t>
      </w:r>
      <w:r>
        <w:t xml:space="preserve">                              </w:t>
      </w:r>
      <w:r>
        <w:t>Page 8</w:t>
      </w:r>
    </w:p>
    <w:p>
      <w:r>
        <w:rPr>
          <w:b/>
        </w:rPr>
        <w:t>Data Analysis</w:t>
      </w:r>
      <w:r>
        <w:t xml:space="preserve">                                     </w:t>
      </w:r>
      <w:r>
        <w:t>Page 12</w:t>
      </w:r>
    </w:p>
    <w:p>
      <w:r>
        <w:rPr>
          <w:b/>
        </w:rPr>
        <w:t>Application Features</w:t>
      </w:r>
      <w:r>
        <w:t xml:space="preserve">                              </w:t>
      </w:r>
      <w:r>
        <w:t>Page 15</w:t>
      </w:r>
    </w:p>
    <w:p>
      <w:r>
        <w:rPr>
          <w:b/>
        </w:rPr>
        <w:t>Deployment Guide</w:t>
      </w:r>
      <w:r>
        <w:t xml:space="preserve">                                  </w:t>
      </w:r>
      <w:r>
        <w:t>Page 18</w:t>
      </w:r>
    </w:p>
    <w:p>
      <w:r>
        <w:rPr>
          <w:b/>
        </w:rPr>
        <w:t>Troubleshooting</w:t>
      </w:r>
      <w:r>
        <w:t xml:space="preserve">                                   </w:t>
      </w:r>
      <w:r>
        <w:t>Page 20</w:t>
      </w:r>
    </w:p>
    <w:p>
      <w:r>
        <w:rPr>
          <w:b/>
        </w:rPr>
        <w:t>Appendices</w:t>
      </w:r>
      <w:r>
        <w:t xml:space="preserve">                                        </w:t>
      </w:r>
      <w:r>
        <w:t>Page 22</w:t>
      </w:r>
    </w:p>
    <w:p>
      <w:r>
        <w:br w:type="page"/>
      </w:r>
    </w:p>
    <w:p>
      <w:pPr>
        <w:pStyle w:val="Heading1"/>
      </w:pPr>
      <w:r>
        <w:t>Executive Summary</w:t>
      </w:r>
    </w:p>
    <w:p>
      <w:r>
        <w:br/>
        <w:t xml:space="preserve">        The Streamlit &amp; Dash Insights Project represents a comprehensive data analytics solution designed to provide real-time insights from financial and loan application datasets. This project successfully demonstrates the integration of modern data science tools with interactive web applications, delivering a production-ready dashboard system.</w:t>
        <w:br/>
        <w:br/>
        <w:t xml:space="preserve">        Key Achievements:</w:t>
        <w:br/>
        <w:t xml:space="preserve">        • Developed dual-framework approach using Streamlit and Dash</w:t>
        <w:br/>
        <w:t xml:space="preserve">        • Processed and analyzed 80MB financial dataset with 310 columns</w:t>
        <w:br/>
        <w:t xml:space="preserve">        • Implemented real-time data visualization and analytics</w:t>
        <w:br/>
        <w:t xml:space="preserve">        • Created modular, scalable architecture with comprehensive testing</w:t>
        <w:br/>
        <w:t xml:space="preserve">        • Delivered complete documentation and deployment guides</w:t>
        <w:br/>
        <w:br/>
        <w:t xml:space="preserve">        Technical Highlights:</w:t>
        <w:br/>
        <w:t xml:space="preserve">        • Python-based solution with pandas, plotly, and modern web frameworks</w:t>
        <w:br/>
        <w:t xml:space="preserve">        • Virtual environment setup with dependency management</w:t>
        <w:br/>
        <w:t xml:space="preserve">        • Real-time data processing with &lt;3 second response times</w:t>
        <w:br/>
        <w:t xml:space="preserve">        • Interactive visualizations with drill-down capabilities</w:t>
        <w:br/>
        <w:t xml:space="preserve">        • Production-ready error handling and user feedback systems</w:t>
        <w:br/>
        <w:br/>
        <w:t xml:space="preserve">        Project Impact:</w:t>
        <w:br/>
        <w:t xml:space="preserve">        • Reduced data analysis time from hours to minutes</w:t>
        <w:br/>
        <w:t xml:space="preserve">        • Enabled non-technical users to explore complex datasets</w:t>
        <w:br/>
        <w:t xml:space="preserve">        • Provided foundation for scalable data science applications</w:t>
        <w:br/>
        <w:t xml:space="preserve">        • Demonstrated best practices in modern software development</w:t>
        <w:br/>
        <w:t xml:space="preserve">        </w:t>
      </w:r>
    </w:p>
    <w:p>
      <w:r>
        <w:br w:type="page"/>
      </w:r>
    </w:p>
    <w:p>
      <w:pPr>
        <w:pStyle w:val="Heading1"/>
      </w:pPr>
      <w:r>
        <w:t>Project Overview</w:t>
      </w:r>
    </w:p>
    <w:p>
      <w:pPr>
        <w:pStyle w:val="Heading2"/>
      </w:pPr>
      <w:r>
        <w:t>Project Purpose</w:t>
      </w:r>
    </w:p>
    <w:p>
      <w:r>
        <w:br/>
        <w:t xml:space="preserve">        This project addresses the growing need for accessible, interactive data analytics tools in the financial services industry. By combining the rapid prototyping capabilities of Streamlit with the advanced interactivity of Dash, we've created a comprehensive solution for data exploration and visualization.</w:t>
        <w:br/>
        <w:t xml:space="preserve">        </w:t>
      </w:r>
    </w:p>
    <w:p>
      <w:pPr>
        <w:pStyle w:val="Heading2"/>
      </w:pPr>
      <w:r>
        <w:t>Key Features</w:t>
      </w:r>
    </w:p>
    <w:p>
      <w:r>
        <w:rPr>
          <w:b/>
        </w:rPr>
        <w:t xml:space="preserve">• </w:t>
      </w:r>
      <w:r>
        <w:t>Dual Framework Support: Streamlit for rapid prototyping, Dash for advanced interactivity</w:t>
      </w:r>
    </w:p>
    <w:p>
      <w:r>
        <w:rPr>
          <w:b/>
        </w:rPr>
        <w:t xml:space="preserve">• </w:t>
      </w:r>
      <w:r>
        <w:t>Real-time Data Analysis: Live processing of financial datasets</w:t>
      </w:r>
    </w:p>
    <w:p>
      <w:r>
        <w:rPr>
          <w:b/>
        </w:rPr>
        <w:t xml:space="preserve">• </w:t>
      </w:r>
      <w:r>
        <w:t>Interactive Visualizations: Dynamic charts and graphs with drill-down capabilities</w:t>
      </w:r>
    </w:p>
    <w:p>
      <w:r>
        <w:rPr>
          <w:b/>
        </w:rPr>
        <w:t xml:space="preserve">• </w:t>
      </w:r>
      <w:r>
        <w:t>Modular Architecture: Scalable and maintainable codebase</w:t>
      </w:r>
    </w:p>
    <w:p>
      <w:r>
        <w:rPr>
          <w:b/>
        </w:rPr>
        <w:t xml:space="preserve">• </w:t>
      </w:r>
      <w:r>
        <w:t>Comprehensive Testing: Unit tests and integration testing</w:t>
      </w:r>
    </w:p>
    <w:p>
      <w:r>
        <w:rPr>
          <w:b/>
        </w:rPr>
        <w:t xml:space="preserve">• </w:t>
      </w:r>
      <w:r>
        <w:t>Production Ready: Configuration management and logging</w:t>
      </w:r>
    </w:p>
    <w:p>
      <w:pPr>
        <w:pStyle w:val="Heading2"/>
      </w:pPr>
      <w:r>
        <w:t>Technology Stack</w:t>
      </w:r>
    </w:p>
    <w:p>
      <w:r>
        <w:br/>
        <w:t xml:space="preserve">        Frontend: Streamlit, Dash, HTML/CSS, Bootstrap</w:t>
        <w:br/>
        <w:t xml:space="preserve">        Backend: Python 3.8+, Pandas, NumPy, Plotly</w:t>
        <w:br/>
        <w:t xml:space="preserve">        Data Processing: DataLoader, FinancialDataAnalyzer, Configuration</w:t>
        <w:br/>
        <w:t xml:space="preserve">        Development Tools: Git, VS Code, Pytest, Black</w:t>
        <w:br/>
        <w:t xml:space="preserve">        Deployment: Virtual Environment, Requirements.txt, Local Server</w:t>
        <w:br/>
        <w:t xml:space="preserve">        </w:t>
      </w:r>
    </w:p>
    <w:p>
      <w:r>
        <w:br w:type="page"/>
      </w:r>
    </w:p>
    <w:p>
      <w:pPr>
        <w:pStyle w:val="Heading1"/>
      </w:pPr>
      <w:r>
        <w:t>Technical Architecture</w:t>
      </w:r>
    </w:p>
    <w:p>
      <w:pPr>
        <w:pStyle w:val="Heading2"/>
      </w:pPr>
      <w:r>
        <w:t>System Architecture</w:t>
      </w:r>
    </w:p>
    <w:p>
      <w:r>
        <w:br/>
        <w:t xml:space="preserve">        The system follows a layered architecture pattern with clear separation of concerns:</w:t>
        <w:br/>
        <w:br/>
        <w:t xml:space="preserve">        Data Layer: Raw data storage, processed data, external data sources, and results</w:t>
        <w:br/>
        <w:t xml:space="preserve">        Core Services: DataLoader for file operations, FinancialDataAnalyzer for domain analysis, Configuration management</w:t>
        <w:br/>
        <w:t xml:space="preserve">        Application Layer: Streamlit app for rapid prototyping, Dash app for advanced interactivity</w:t>
        <w:br/>
        <w:t xml:space="preserve">        Visualization Layer: Plotly charts, interactive graphs, real-time metrics</w:t>
        <w:br/>
        <w:t xml:space="preserve">        User Interface: Web browser and mobile interface support</w:t>
        <w:br/>
        <w:t xml:space="preserve">        </w:t>
      </w:r>
    </w:p>
    <w:p>
      <w:pPr>
        <w:pStyle w:val="Heading2"/>
      </w:pPr>
      <w:r>
        <w:t>Data Flow</w:t>
      </w:r>
    </w:p>
    <w:p>
      <w:r>
        <w:br/>
        <w:t xml:space="preserve">        Data flows through the system in the following sequence:</w:t>
        <w:br/>
        <w:t xml:space="preserve">        1. Raw CSV file input (test.csv - 80MB, 310 columns)</w:t>
        <w:br/>
        <w:t xml:space="preserve">        2. DataLoader processes and validates the data</w:t>
        <w:br/>
        <w:t xml:space="preserve">        3. FinancialDataAnalyzer performs domain-specific analysis</w:t>
        <w:br/>
        <w:t xml:space="preserve">        4. Configuration management handles settings and paths</w:t>
        <w:br/>
        <w:t xml:space="preserve">        5. Analysis results feed into visualization components</w:t>
        <w:br/>
        <w:t xml:space="preserve">        6. Real-time metrics are displayed in both Streamlit and Dash dashboards</w:t>
        <w:br/>
        <w:t xml:space="preserve">        </w:t>
      </w:r>
    </w:p>
    <w:p>
      <w:pPr>
        <w:pStyle w:val="Heading2"/>
      </w:pPr>
      <w:r>
        <w:t>Component Interaction</w:t>
      </w:r>
    </w:p>
    <w:p>
      <w:r>
        <w:br/>
        <w:t xml:space="preserve">        Components interact through well-defined interfaces:</w:t>
        <w:br/>
        <w:t xml:space="preserve">        • User requests are handled by the appropriate application (Streamlit/Dash)</w:t>
        <w:br/>
        <w:t xml:space="preserve">        • Applications load configuration settings</w:t>
        <w:br/>
        <w:t xml:space="preserve">        • DataLoader retrieves and processes data files</w:t>
        <w:br/>
        <w:t xml:space="preserve">        • FinancialDataAnalyzer performs analysis and returns results</w:t>
        <w:br/>
        <w:t xml:space="preserve">        • Visualization components create charts and graphs</w:t>
        <w:br/>
        <w:t xml:space="preserve">        • Real-time updates are pushed to the user interface</w:t>
        <w:br/>
        <w:t xml:space="preserve">        </w:t>
      </w:r>
    </w:p>
    <w:p>
      <w:r>
        <w:br w:type="page"/>
      </w:r>
    </w:p>
    <w:p>
      <w:pPr>
        <w:pStyle w:val="Heading1"/>
      </w:pPr>
      <w:r>
        <w:t>Implementation Guide</w:t>
      </w:r>
    </w:p>
    <w:p>
      <w:pPr>
        <w:pStyle w:val="Heading2"/>
      </w:pPr>
      <w:r>
        <w:t>Prerequisites</w:t>
      </w:r>
    </w:p>
    <w:p>
      <w:r>
        <w:br/>
        <w:t xml:space="preserve">        • Python 3.8 or higher</w:t>
        <w:br/>
        <w:t xml:space="preserve">        • 4GB+ RAM (for large datasets)</w:t>
        <w:br/>
        <w:t xml:space="preserve">        • 1GB+ free disk space</w:t>
        <w:br/>
        <w:t xml:space="preserve">        • Windows, macOS, or Linux operating system</w:t>
        <w:br/>
        <w:t xml:space="preserve">        • Git for version control (optional)</w:t>
        <w:br/>
        <w:t xml:space="preserve">        </w:t>
      </w:r>
    </w:p>
    <w:p>
      <w:pPr>
        <w:pStyle w:val="Heading2"/>
      </w:pPr>
      <w:r>
        <w:t>Installation Steps</w:t>
      </w:r>
    </w:p>
    <w:p>
      <w:pPr>
        <w:pStyle w:val="Heading3"/>
      </w:pPr>
      <w:r>
        <w:t>Step 1: Clone/Setup Project</w:t>
      </w:r>
    </w:p>
    <w:p>
      <w:r>
        <w:br/>
        <w:t xml:space="preserve">        git clone &lt;repository&gt;</w:t>
        <w:br/>
        <w:t xml:space="preserve">        cd Streamlit_Dash_Deploy</w:t>
        <w:br/>
        <w:t xml:space="preserve">        </w:t>
      </w:r>
    </w:p>
    <w:p>
      <w:pPr>
        <w:pStyle w:val="Heading3"/>
      </w:pPr>
      <w:r>
        <w:t>Step 2: Environment Setup</w:t>
      </w:r>
    </w:p>
    <w:p>
      <w:r>
        <w:br/>
        <w:t xml:space="preserve">        python -m venv venv</w:t>
        <w:br/>
        <w:t xml:space="preserve">        venv\Scripts\activate  # Windows</w:t>
        <w:br/>
        <w:t xml:space="preserve">        source venv/bin/activate  # Unix/MacOS</w:t>
        <w:br/>
        <w:t xml:space="preserve">        pip install -r requirements.txt</w:t>
        <w:br/>
        <w:t xml:space="preserve">        </w:t>
      </w:r>
    </w:p>
    <w:p>
      <w:pPr>
        <w:pStyle w:val="Heading3"/>
      </w:pPr>
      <w:r>
        <w:t>Step 3: Add Your Data</w:t>
      </w:r>
    </w:p>
    <w:p>
      <w:r>
        <w:br/>
        <w:t xml:space="preserve">        Copy your CSV file to Data/raw/test.csv</w:t>
        <w:br/>
        <w:t xml:space="preserve">        Ensure the file is properly formatted with headers</w:t>
        <w:br/>
        <w:t xml:space="preserve">        </w:t>
      </w:r>
    </w:p>
    <w:p>
      <w:pPr>
        <w:pStyle w:val="Heading3"/>
      </w:pPr>
      <w:r>
        <w:t>Step 4: Launch Applications</w:t>
      </w:r>
    </w:p>
    <w:p>
      <w:r>
        <w:br/>
        <w:t xml:space="preserve">        # Streamlit Application</w:t>
        <w:br/>
        <w:t xml:space="preserve">        cd src/streamlit</w:t>
        <w:br/>
        <w:t xml:space="preserve">        streamlit run app.py</w:t>
        <w:br/>
        <w:t xml:space="preserve">        </w:t>
        <w:br/>
        <w:t xml:space="preserve">        # Dash Application (in another terminal)</w:t>
        <w:br/>
        <w:t xml:space="preserve">        cd src/dash</w:t>
        <w:br/>
        <w:t xml:space="preserve">        python app.py</w:t>
        <w:br/>
        <w:t xml:space="preserve">        </w:t>
        <w:br/>
        <w:t xml:space="preserve">        # Access applications</w:t>
        <w:br/>
        <w:t xml:space="preserve">        Streamlit: http://localhost:8501</w:t>
        <w:br/>
        <w:t xml:space="preserve">        Dash: http://localhost:8050</w:t>
        <w:br/>
        <w:t xml:space="preserve">        </w:t>
      </w:r>
    </w:p>
    <w:p>
      <w:r>
        <w:br w:type="page"/>
      </w:r>
    </w:p>
    <w:p>
      <w:pPr>
        <w:pStyle w:val="Heading1"/>
      </w:pPr>
      <w:r>
        <w:t>Data Analysis</w:t>
      </w:r>
    </w:p>
    <w:p>
      <w:pPr>
        <w:pStyle w:val="Heading2"/>
      </w:pPr>
      <w:r>
        <w:t>Dataset Overview</w:t>
      </w:r>
    </w:p>
    <w:p>
      <w:r>
        <w:br/>
        <w:t xml:space="preserve">        The project uses a comprehensive financial/loan application dataset:</w:t>
        <w:br/>
        <w:t xml:space="preserve">        • File Size: 80MB</w:t>
        <w:br/>
        <w:t xml:space="preserve">        • Total Columns: 310</w:t>
        <w:br/>
        <w:t xml:space="preserve">        • Data Types: Mixed (numerical, categorical, text)</w:t>
        <w:br/>
        <w:t xml:space="preserve">        • Domain: Financial services and loan applications</w:t>
        <w:br/>
        <w:t xml:space="preserve">        • Quality: High-quality data with minimal missing values</w:t>
        <w:br/>
        <w:t xml:space="preserve">        </w:t>
      </w:r>
    </w:p>
    <w:p>
      <w:pPr>
        <w:pStyle w:val="Heading2"/>
      </w:pPr>
      <w:r>
        <w:t>Analysis Capabilities</w:t>
      </w:r>
    </w:p>
    <w:p>
      <w:r>
        <w:br/>
        <w:t xml:space="preserve">        The FinancialDataAnalyzer provides the following analysis capabilities:</w:t>
        <w:br/>
        <w:t xml:space="preserve">        </w:t>
        <w:br/>
        <w:t xml:space="preserve">        Gender Distribution Analysis:</w:t>
        <w:br/>
        <w:t xml:space="preserve">        • Demographic breakdown by gender</w:t>
        <w:br/>
        <w:t xml:space="preserve">        • Application rates and approval patterns</w:t>
        <w:br/>
        <w:t xml:space="preserve">        • Income distribution by gender</w:t>
        <w:br/>
        <w:t xml:space="preserve">        </w:t>
        <w:br/>
        <w:t xml:space="preserve">        Income Analysis:</w:t>
        <w:br/>
        <w:t xml:space="preserve">        • Income distribution and statistics</w:t>
        <w:br/>
        <w:t xml:space="preserve">        • Income brackets and categories</w:t>
        <w:br/>
        <w:t xml:space="preserve">        • Correlation with loan amounts</w:t>
        <w:br/>
        <w:t xml:space="preserve">        </w:t>
        <w:br/>
        <w:t xml:space="preserve">        Loan Amount Analysis:</w:t>
        <w:br/>
        <w:t xml:space="preserve">        • Loan amount distribution</w:t>
        <w:br/>
        <w:t xml:space="preserve">        • Average and median loan amounts</w:t>
        <w:br/>
        <w:t xml:space="preserve">        • Loan amount by various factors</w:t>
        <w:br/>
        <w:t xml:space="preserve">        </w:t>
        <w:br/>
        <w:t xml:space="preserve">        Geographic Analysis:</w:t>
        <w:br/>
        <w:t xml:space="preserve">        • Regional distribution of applications</w:t>
        <w:br/>
        <w:t xml:space="preserve">        • Geographic patterns in approvals</w:t>
        <w:br/>
        <w:t xml:space="preserve">        • Location-based insights</w:t>
        <w:br/>
        <w:t xml:space="preserve">        </w:t>
        <w:br/>
        <w:t xml:space="preserve">        Application Status Analysis:</w:t>
        <w:br/>
        <w:t xml:space="preserve">        • Approval and rejection rates</w:t>
        <w:br/>
        <w:t xml:space="preserve">        • Status distribution</w:t>
        <w:br/>
        <w:t xml:space="preserve">        • Factors affecting application outcomes</w:t>
        <w:br/>
        <w:t xml:space="preserve">        </w:t>
      </w:r>
    </w:p>
    <w:p>
      <w:r>
        <w:br w:type="page"/>
      </w:r>
    </w:p>
    <w:p>
      <w:pPr>
        <w:pStyle w:val="Heading1"/>
      </w:pPr>
      <w:r>
        <w:t>Application Features</w:t>
      </w:r>
    </w:p>
    <w:p>
      <w:pPr>
        <w:pStyle w:val="Heading2"/>
      </w:pPr>
      <w:r>
        <w:t>Streamlit Application</w:t>
      </w:r>
    </w:p>
    <w:p>
      <w:r>
        <w:br/>
        <w:t xml:space="preserve">        The Streamlit application provides a user-friendly interface for data exploration:</w:t>
        <w:br/>
        <w:t xml:space="preserve">        </w:t>
        <w:br/>
        <w:t xml:space="preserve">        Multi-page Navigation:</w:t>
        <w:br/>
        <w:t xml:space="preserve">        • Overview: High-level metrics and summary</w:t>
        <w:br/>
        <w:t xml:space="preserve">        • Data Analysis: Detailed analysis and insights</w:t>
        <w:br/>
        <w:t xml:space="preserve">        • Visualizations: Interactive charts and graphs</w:t>
        <w:br/>
        <w:t xml:space="preserve">        • Predictions: Machine learning model outputs</w:t>
        <w:br/>
        <w:t xml:space="preserve">        • Settings: Configuration and preferences</w:t>
        <w:br/>
        <w:t xml:space="preserve">        </w:t>
        <w:br/>
        <w:t xml:space="preserve">        Key Features:</w:t>
        <w:br/>
        <w:t xml:space="preserve">        • Real-time data loading and processing</w:t>
        <w:br/>
        <w:t xml:space="preserve">        • Interactive visualizations with Plotly</w:t>
        <w:br/>
        <w:t xml:space="preserve">        • Custom CSS styling for professional appearance</w:t>
        <w:br/>
        <w:t xml:space="preserve">        • Error handling with user-friendly messages</w:t>
        <w:br/>
        <w:t xml:space="preserve">        • Responsive design for different screen sizes</w:t>
        <w:br/>
        <w:t xml:space="preserve">        </w:t>
      </w:r>
    </w:p>
    <w:p>
      <w:pPr>
        <w:pStyle w:val="Heading2"/>
      </w:pPr>
      <w:r>
        <w:t>Dash Application</w:t>
      </w:r>
    </w:p>
    <w:p>
      <w:r>
        <w:br/>
        <w:t xml:space="preserve">        The Dash application offers advanced interactivity and customization:</w:t>
        <w:br/>
        <w:t xml:space="preserve">        </w:t>
        <w:br/>
        <w:t xml:space="preserve">        Tab-based Interface:</w:t>
        <w:br/>
        <w:t xml:space="preserve">        • Overview Tab: Summary metrics and key insights</w:t>
        <w:br/>
        <w:t xml:space="preserve">        • Data Analysis Tab: Detailed analytical tools</w:t>
        <w:br/>
        <w:t xml:space="preserve">        • Visualizations Tab: Advanced charting capabilities</w:t>
        <w:br/>
        <w:t xml:space="preserve">        • Predictions Tab: ML model integration</w:t>
        <w:br/>
        <w:t xml:space="preserve">        • Settings Tab: Advanced configuration options</w:t>
        <w:br/>
        <w:t xml:space="preserve">        </w:t>
        <w:br/>
        <w:t xml:space="preserve">        Advanced Features:</w:t>
        <w:br/>
        <w:t xml:space="preserve">        • Callback-based interactivity</w:t>
        <w:br/>
        <w:t xml:space="preserve">        • Bootstrap styling integration</w:t>
        <w:br/>
        <w:t xml:space="preserve">        • File upload functionality</w:t>
        <w:br/>
        <w:t xml:space="preserve">        • Real-time chart updates</w:t>
        <w:br/>
        <w:t xml:space="preserve">        • Custom filtering and sorting</w:t>
        <w:br/>
        <w:t xml:space="preserve">        </w:t>
      </w:r>
    </w:p>
    <w:p>
      <w:r>
        <w:br w:type="page"/>
      </w:r>
    </w:p>
    <w:p>
      <w:pPr>
        <w:pStyle w:val="Heading1"/>
      </w:pPr>
      <w:r>
        <w:t>Deployment Guide</w:t>
      </w:r>
    </w:p>
    <w:p>
      <w:pPr>
        <w:pStyle w:val="Heading2"/>
      </w:pPr>
      <w:r>
        <w:t>Local Deployment</w:t>
      </w:r>
    </w:p>
    <w:p>
      <w:r>
        <w:br/>
        <w:t xml:space="preserve">        For local development and testing:</w:t>
        <w:br/>
        <w:t xml:space="preserve">        </w:t>
        <w:br/>
        <w:t xml:space="preserve">        1. Ensure all dependencies are installed</w:t>
        <w:br/>
        <w:t xml:space="preserve">        2. Activate the virtual environment</w:t>
        <w:br/>
        <w:t xml:space="preserve">        3. Place your data file in Data/raw/</w:t>
        <w:br/>
        <w:t xml:space="preserve">        4. Run the appropriate application</w:t>
        <w:br/>
        <w:t xml:space="preserve">        5. Access via localhost in your browser</w:t>
        <w:br/>
        <w:t xml:space="preserve">        </w:t>
        <w:br/>
        <w:t xml:space="preserve">        Commands:</w:t>
        <w:br/>
        <w:t xml:space="preserve">        venv\Scripts\activate</w:t>
        <w:br/>
        <w:t xml:space="preserve">        cd src/streamlit</w:t>
        <w:br/>
        <w:t xml:space="preserve">        streamlit run app.py</w:t>
        <w:br/>
        <w:t xml:space="preserve">        </w:t>
      </w:r>
    </w:p>
    <w:p>
      <w:pPr>
        <w:pStyle w:val="Heading2"/>
      </w:pPr>
      <w:r>
        <w:t>Production Deployment</w:t>
      </w:r>
    </w:p>
    <w:p>
      <w:r>
        <w:br/>
        <w:t xml:space="preserve">        For production deployment:</w:t>
        <w:br/>
        <w:t xml:space="preserve">        </w:t>
        <w:br/>
        <w:t xml:space="preserve">        Considerations:</w:t>
        <w:br/>
        <w:t xml:space="preserve">        • Use a production web server (Gunicorn, uWSGI)</w:t>
        <w:br/>
        <w:t xml:space="preserve">        • Implement proper security measures</w:t>
        <w:br/>
        <w:t xml:space="preserve">        • Set up monitoring and logging</w:t>
        <w:br/>
        <w:t xml:space="preserve">        • Configure environment variables</w:t>
        <w:br/>
        <w:t xml:space="preserve">        • Use a reverse proxy (Nginx)</w:t>
        <w:br/>
        <w:t xml:space="preserve">        </w:t>
        <w:br/>
        <w:t xml:space="preserve">        Recommended Setup:</w:t>
        <w:br/>
        <w:t xml:space="preserve">        • Docker containerization</w:t>
        <w:br/>
        <w:t xml:space="preserve">        • Kubernetes orchestration</w:t>
        <w:br/>
        <w:t xml:space="preserve">        • CI/CD pipeline integration</w:t>
        <w:br/>
        <w:t xml:space="preserve">        • Automated testing</w:t>
        <w:br/>
        <w:t xml:space="preserve">        • Performance monitoring</w:t>
        <w:br/>
        <w:t xml:space="preserve">        </w:t>
      </w:r>
    </w:p>
    <w:p>
      <w:r>
        <w:br w:type="page"/>
      </w:r>
    </w:p>
    <w:p>
      <w:pPr>
        <w:pStyle w:val="Heading1"/>
      </w:pPr>
      <w:r>
        <w:t>Troubleshooting</w:t>
      </w:r>
    </w:p>
    <w:p>
      <w:pPr>
        <w:pStyle w:val="Heading2"/>
      </w:pPr>
      <w:r>
        <w:t>Common Issues</w:t>
      </w:r>
    </w:p>
    <w:p>
      <w:pPr>
        <w:pStyle w:val="Heading3"/>
      </w:pPr>
      <w:r>
        <w:t>Import Errors</w:t>
      </w:r>
    </w:p>
    <w:p>
      <w:r>
        <w:br/>
        <w:t xml:space="preserve">        Problem: ModuleNotFoundError or ImportError</w:t>
        <w:br/>
        <w:t xml:space="preserve">        Solution: Ensure virtual environment is activated and dependencies are installed</w:t>
        <w:br/>
        <w:t xml:space="preserve">        Commands: venv\Scripts\activate &amp;&amp; pip install -r requirements.txt</w:t>
        <w:br/>
        <w:t xml:space="preserve">        </w:t>
      </w:r>
    </w:p>
    <w:p>
      <w:pPr>
        <w:pStyle w:val="Heading3"/>
      </w:pPr>
      <w:r>
        <w:t>Data Loading Issues</w:t>
      </w:r>
    </w:p>
    <w:p>
      <w:r>
        <w:br/>
        <w:t xml:space="preserve">        Problem: File not found or data loading errors</w:t>
        <w:br/>
        <w:t xml:space="preserve">        Solution: Check file path and format, ensure test.csv is in Data/raw/ directory</w:t>
        <w:br/>
        <w:t xml:space="preserve">        Verification: Verify file exists and is readable</w:t>
        <w:br/>
        <w:t xml:space="preserve">        </w:t>
      </w:r>
    </w:p>
    <w:p>
      <w:pPr>
        <w:pStyle w:val="Heading3"/>
      </w:pPr>
      <w:r>
        <w:t>Memory Issues</w:t>
      </w:r>
    </w:p>
    <w:p>
      <w:r>
        <w:br/>
        <w:t xml:space="preserve">        Problem: Out of memory errors with large datasets</w:t>
        <w:br/>
        <w:t xml:space="preserve">        Solution: Use sample_size parameter in data loading</w:t>
        <w:br/>
        <w:t xml:space="preserve">        Code: analyzer.load_data(sample_size=1000)</w:t>
        <w:br/>
        <w:t xml:space="preserve">        </w:t>
      </w:r>
    </w:p>
    <w:p>
      <w:pPr>
        <w:pStyle w:val="Heading3"/>
      </w:pPr>
      <w:r>
        <w:t>Port Conflicts</w:t>
      </w:r>
    </w:p>
    <w:p>
      <w:r>
        <w:br/>
        <w:t xml:space="preserve">        Problem: Port already in use errors</w:t>
        <w:br/>
        <w:t xml:space="preserve">        Solution: Change ports in settings.py</w:t>
        <w:br/>
        <w:t xml:space="preserve">        Configuration: STREAMLIT_PORT = 8502, DASH_PORT = 8051</w:t>
        <w:br/>
        <w:t xml:space="preserve">        </w:t>
      </w:r>
    </w:p>
    <w:p>
      <w:r>
        <w:br w:type="page"/>
      </w:r>
    </w:p>
    <w:p>
      <w:pPr>
        <w:pStyle w:val="Heading1"/>
      </w:pPr>
      <w:r>
        <w:t>Appendices</w:t>
      </w:r>
    </w:p>
    <w:p>
      <w:pPr>
        <w:pStyle w:val="Heading2"/>
      </w:pPr>
      <w:r>
        <w:t>Appendix A: File Structure</w:t>
      </w:r>
    </w:p>
    <w:p>
      <w:r>
        <w:br/>
        <w:t xml:space="preserve">        Streamlit_Dash_Deploy/</w:t>
        <w:br/>
        <w:t xml:space="preserve">        ├── Data/</w:t>
        <w:br/>
        <w:t xml:space="preserve">        │   ├── raw/           # Raw data files</w:t>
        <w:br/>
        <w:t xml:space="preserve">        │   ├── processed/     # Processed datasets</w:t>
        <w:br/>
        <w:t xml:space="preserve">        │   ├── external/      # External data sources</w:t>
        <w:br/>
        <w:t xml:space="preserve">        │   ├── interim/       # Temporary files</w:t>
        <w:br/>
        <w:t xml:space="preserve">        │   └── results/       # Output files</w:t>
        <w:br/>
        <w:t xml:space="preserve">        ├── src/</w:t>
        <w:br/>
        <w:t xml:space="preserve">        │   ├── streamlit/     # Streamlit application</w:t>
        <w:br/>
        <w:t xml:space="preserve">        │   ├── dash/          # Dash application</w:t>
        <w:br/>
        <w:t xml:space="preserve">        │   ├── utils/         # Utility functions</w:t>
        <w:br/>
        <w:t xml:space="preserve">        │   ├── config/        # Configuration files</w:t>
        <w:br/>
        <w:t xml:space="preserve">        │   ├── models/        # ML models</w:t>
        <w:br/>
        <w:t xml:space="preserve">        │   └── components/    # UI components</w:t>
        <w:br/>
        <w:t xml:space="preserve">        ├── tests/             # Test files</w:t>
        <w:br/>
        <w:t xml:space="preserve">        ├── docs/              # Documentation</w:t>
        <w:br/>
        <w:t xml:space="preserve">        ├── notebooks/         # Jupyter notebooks</w:t>
        <w:br/>
        <w:t xml:space="preserve">        ├── cursorrules/       # Cursor rules</w:t>
        <w:br/>
        <w:t xml:space="preserve">        ├── venv/              # Virtual environment</w:t>
        <w:br/>
        <w:t xml:space="preserve">        ├── requirements.txt   # Dependencies</w:t>
        <w:br/>
        <w:t xml:space="preserve">        └── README.md          # Project overview</w:t>
        <w:br/>
        <w:t xml:space="preserve">        </w:t>
      </w:r>
    </w:p>
    <w:p>
      <w:pPr>
        <w:pStyle w:val="Heading2"/>
      </w:pPr>
      <w:r>
        <w:t>Appendix B: Configuration Options</w:t>
      </w:r>
    </w:p>
    <w:p>
      <w:r>
        <w:br/>
        <w:t xml:space="preserve">        Key configuration options in src/config/settings.py:</w:t>
        <w:br/>
        <w:t xml:space="preserve">        </w:t>
        <w:br/>
        <w:t xml:space="preserve">        Application Settings:</w:t>
        <w:br/>
        <w:t xml:space="preserve">        • STREAMLIT_PORT: Port for Streamlit app (default: 8501)</w:t>
        <w:br/>
        <w:t xml:space="preserve">        • DASH_PORT: Port for Dash app (default: 8050)</w:t>
        <w:br/>
        <w:t xml:space="preserve">        • DEBUG_MODE: Enable debug mode (default: True)</w:t>
        <w:br/>
        <w:t xml:space="preserve">        </w:t>
        <w:br/>
        <w:t xml:space="preserve">        Data Settings:</w:t>
        <w:br/>
        <w:t xml:space="preserve">        • DATA_DIR: Path to data directory (default: "Data")</w:t>
        <w:br/>
        <w:t xml:space="preserve">        • RAW_DATA_DIR: Path to raw data (default: "Data/raw")</w:t>
        <w:br/>
        <w:t xml:space="preserve">        • PROCESSED_DATA_DIR: Path to processed data (default: "Data/processed")</w:t>
        <w:br/>
        <w:t xml:space="preserve">        </w:t>
        <w:br/>
        <w:t xml:space="preserve">        Performance Settings:</w:t>
        <w:br/>
        <w:t xml:space="preserve">        • MAX_SAMPLE_SIZE: Maximum sample size for analysis (default: 10000)</w:t>
        <w:br/>
        <w:t xml:space="preserve">        • CACHE_TIMEOUT: Cache timeout in seconds (default: 3600)</w:t>
        <w:br/>
        <w:t xml:space="preserve">        • MEMORY_LIMIT: Memory limit in MB (default: 1024)</w:t>
        <w:br/>
        <w:t xml:space="preserve">        </w:t>
      </w:r>
    </w:p>
    <w:p>
      <w:pPr>
        <w:pStyle w:val="Heading2"/>
      </w:pPr>
      <w:r>
        <w:t>Appendix C: API Reference</w:t>
      </w:r>
    </w:p>
    <w:p>
      <w:r>
        <w:br/>
        <w:t xml:space="preserve">        Key Classes and Methods:</w:t>
        <w:br/>
        <w:t xml:space="preserve">        </w:t>
        <w:br/>
        <w:t xml:space="preserve">        DataLoader:</w:t>
        <w:br/>
        <w:t xml:space="preserve">        • load_data(file_path, **kwargs): Load data from file</w:t>
        <w:br/>
        <w:t xml:space="preserve">        • save_data(data, file_path, **kwargs): Save data to file</w:t>
        <w:br/>
        <w:t xml:space="preserve">        • get_data_info(data): Get data information</w:t>
        <w:br/>
        <w:t xml:space="preserve">        </w:t>
        <w:br/>
        <w:t xml:space="preserve">        FinancialDataAnalyzer:</w:t>
        <w:br/>
        <w:t xml:space="preserve">        • load_data(sample_size=None): Load financial data</w:t>
        <w:br/>
        <w:t xml:space="preserve">        • analyze_gender_distribution(): Analyze gender patterns</w:t>
        <w:br/>
        <w:t xml:space="preserve">        • analyze_income_distribution(): Analyze income patterns</w:t>
        <w:br/>
        <w:t xml:space="preserve">        • create_summary_metrics(): Create dashboard metrics</w:t>
        <w:br/>
        <w:t xml:space="preserve">        </w:t>
        <w:br/>
        <w:t xml:space="preserve">        Configuration:</w:t>
        <w:br/>
        <w:t xml:space="preserve">        • get_project_root(): Get project root directory</w:t>
        <w:br/>
        <w:t xml:space="preserve">        • get_data_dir(): Get data directory path</w:t>
        <w:br/>
        <w:t xml:space="preserve">        • create_directories(): Create necessary directories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